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فرم مصاحبه دانشجو برای شروع دوره‌های کامپیوتر و فناوری اطلاعات</w:t>
      </w:r>
    </w:p>
    <w:p>
      <w:r>
        <w:t>این فرم جهت ارزیابی اولیه دانش‌پذیران در مصاحبه ورودی طراحی شده است و اطلاعات لازم جهت برنامه‌ریزی آموزشی و روانشناختی را ثبت می‌نماید.</w:t>
      </w:r>
    </w:p>
    <w:p>
      <w:pPr>
        <w:pStyle w:val="Heading1"/>
      </w:pPr>
      <w:r>
        <w:t>۱. اطلاعات فردی</w:t>
      </w:r>
    </w:p>
    <w:p>
      <w:r>
        <w:t>نام و نام خانوادگی: ____________________________________________</w:t>
      </w:r>
    </w:p>
    <w:p>
      <w:r>
        <w:t>کد ملی: ____________________________________________</w:t>
      </w:r>
    </w:p>
    <w:p>
      <w:r>
        <w:t>تاریخ تولد: ____________________________________________</w:t>
      </w:r>
    </w:p>
    <w:p>
      <w:r>
        <w:t>شماره تماس: ____________________________________________</w:t>
      </w:r>
    </w:p>
    <w:p>
      <w:r>
        <w:t>آدرس محل سکونت: ____________________________________________</w:t>
      </w:r>
    </w:p>
    <w:p>
      <w:r>
        <w:t>وضعیت تأهل:  □ مجرد   □ متأهل</w:t>
      </w:r>
    </w:p>
    <w:p>
      <w:pPr>
        <w:pStyle w:val="Heading1"/>
      </w:pPr>
      <w:r>
        <w:t>۲. اطلاعات تحصیلی و شغلی</w:t>
      </w:r>
    </w:p>
    <w:p>
      <w:r>
        <w:t>آخرین مدرک تحصیلی: ____________________________________________</w:t>
      </w:r>
    </w:p>
    <w:p>
      <w:r>
        <w:t>رشته تحصیلی: ____________________________________________</w:t>
      </w:r>
    </w:p>
    <w:p>
      <w:r>
        <w:t>دانشگاه / مؤسسه آموزشی: ____________________________________________</w:t>
      </w:r>
    </w:p>
    <w:p>
      <w:r>
        <w:t>شغل فعلی: ____________________________________________</w:t>
      </w:r>
    </w:p>
    <w:p>
      <w:r>
        <w:t>سابقه کار (در حوزه مرتبط): ____________________________________________</w:t>
      </w:r>
    </w:p>
    <w:p>
      <w:pPr>
        <w:pStyle w:val="Heading1"/>
      </w:pPr>
      <w:r>
        <w:t>۳. سطح آشنایی با علوم کامپیوتر و IT</w:t>
      </w:r>
    </w:p>
    <w:p>
      <w:r>
        <w:t>آشنایی با مفاهیم پایه رایانه:  □ زیاد   □ متوسط   □ کم</w:t>
      </w:r>
    </w:p>
    <w:p>
      <w:r>
        <w:t>تسلط به ICDL:  □ کامل   □ نسبی   □ ندارم</w:t>
      </w:r>
    </w:p>
    <w:p>
      <w:r>
        <w:t>آشنایی با برنامه‌نویسی: □ Python  □ C/C++  □ Java  □ دیگر: ____________  □ هیچکدام</w:t>
      </w:r>
    </w:p>
    <w:p>
      <w:r>
        <w:t>سطح زبان انگلیسی:  □ خوب   □ متوسط   □ ضعیف</w:t>
      </w:r>
    </w:p>
    <w:p>
      <w:pPr>
        <w:pStyle w:val="Heading1"/>
      </w:pPr>
      <w:r>
        <w:t>۴. علایق و اهداف</w:t>
      </w:r>
    </w:p>
    <w:p>
      <w:r>
        <w:t>علاقه‌مندی‌های آموزشی: ____________________________________________</w:t>
      </w:r>
    </w:p>
    <w:p>
      <w:r>
        <w:t>هدف شما از شرکت در این دوره چیست؟ _______________________________</w:t>
      </w:r>
    </w:p>
    <w:p>
      <w:r>
        <w:t>در چه زمینه‌ای از کامپیوتر علاقه‌مند به ادامه مسیر هستید؟</w:t>
      </w:r>
    </w:p>
    <w:p>
      <w:r>
        <w:t>□ برنامه‌نویسی وب  □ هوش مصنوعی  □ شبکه  □ امنیت  □ سخت‌افزار  □ دیگر: ____________</w:t>
      </w:r>
    </w:p>
    <w:p>
      <w:pPr>
        <w:pStyle w:val="Heading1"/>
      </w:pPr>
      <w:r>
        <w:t>۵. ویژگی‌های شخصیتی و رفتاری</w:t>
      </w:r>
    </w:p>
    <w:p>
      <w:r>
        <w:t>میزان انضباط فردی: □ عالی   □ خوب   □ متوسط   □ ضعیف</w:t>
      </w:r>
    </w:p>
    <w:p>
      <w:r>
        <w:t>توانایی کار گروهی: □ عالی   □ خوب   □ متوسط   □ ضعیف</w:t>
      </w:r>
    </w:p>
    <w:p>
      <w:r>
        <w:t>اعتماد به نفس: □ بالا   □ متوسط   □ پایین</w:t>
      </w:r>
    </w:p>
    <w:p>
      <w:r>
        <w:t>مسئولیت‌پذیری: □ زیاد   □ متوسط   □ کم</w:t>
      </w:r>
    </w:p>
    <w:p>
      <w:r>
        <w:t>برخورد اجتماعی و ارتباطی: □ قوی   □ قابل قبول   □ ضعیف</w:t>
      </w:r>
    </w:p>
    <w:p>
      <w:pPr>
        <w:pStyle w:val="Heading1"/>
      </w:pPr>
      <w:r>
        <w:t>۶. آشنایی با مؤسسه ما</w:t>
      </w:r>
    </w:p>
    <w:p>
      <w:r>
        <w:t>چگونه با مجموعه ما آشنا شدید؟</w:t>
      </w:r>
    </w:p>
    <w:p>
      <w:r>
        <w:t>□ جستجوی اینترنتی  □ معرفی دوستان  □ شبکه‌های اجتماعی  □ تبلیغات محیطی  □ دیگر: ____________</w:t>
      </w:r>
    </w:p>
    <w:p>
      <w:pPr>
        <w:pStyle w:val="Heading1"/>
      </w:pPr>
      <w:r>
        <w:t>۷. توضیحات و نکات خاص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pPr>
        <w:pStyle w:val="Heading1"/>
      </w:pPr>
      <w:r>
        <w:t>۸. نتیجه‌گیری مصاحبه</w:t>
      </w:r>
    </w:p>
    <w:p>
      <w:r>
        <w:t>نظر مصاحبه‌گر در مورد ثبت‌نام: □ پیشنهاد می‌شود   □ نیاز به دوره مقدماتی   □ پیشنهاد نمی‌شود</w:t>
      </w:r>
    </w:p>
    <w:p>
      <w:r>
        <w:t>توضیحات تکمیلی مصاحبه‌گر: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r>
        <w:br/>
        <w:br/>
        <w:t>امضا دانش‌پذیر: _________________________</w:t>
        <w:tab/>
        <w:tab/>
        <w:tab/>
        <w:tab/>
        <w:t>امضا مصاحبه‌گر: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